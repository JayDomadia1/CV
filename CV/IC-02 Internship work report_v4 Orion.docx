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32ED7" w14:textId="77777777" w:rsidR="00C36775" w:rsidRDefault="00C36775">
      <w:pPr>
        <w:spacing w:line="122" w:lineRule="atLeast"/>
      </w:pPr>
      <w:bookmarkStart w:id="0" w:name="page1"/>
      <w:bookmarkEnd w:id="0"/>
    </w:p>
    <w:tbl>
      <w:tblPr>
        <w:tblW w:w="0" w:type="auto"/>
        <w:tblInd w:w="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2756"/>
        <w:gridCol w:w="1506"/>
        <w:gridCol w:w="3147"/>
      </w:tblGrid>
      <w:tr w:rsidR="00C36775" w14:paraId="51C4A02B" w14:textId="77777777">
        <w:trPr>
          <w:trHeight w:val="276"/>
        </w:trPr>
        <w:tc>
          <w:tcPr>
            <w:tcW w:w="2010" w:type="dxa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B98B331" w14:textId="77777777" w:rsidR="00C36775" w:rsidRDefault="00C36775">
            <w:pPr>
              <w:spacing w:line="230" w:lineRule="atLeast"/>
              <w:rPr>
                <w:color w:val="000000"/>
              </w:rPr>
            </w:pPr>
          </w:p>
        </w:tc>
        <w:tc>
          <w:tcPr>
            <w:tcW w:w="8090" w:type="dxa"/>
            <w:gridSpan w:val="3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 w14:paraId="7C1F2468" w14:textId="77777777" w:rsidR="00C36775" w:rsidRDefault="00D51358">
            <w:pPr>
              <w:spacing w:line="240" w:lineRule="atLeast"/>
              <w:ind w:right="2420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K. J. Somaiya College of Engineering, Mumbai-77</w:t>
            </w:r>
          </w:p>
        </w:tc>
      </w:tr>
      <w:tr w:rsidR="00C36775" w14:paraId="4E78631C" w14:textId="77777777">
        <w:trPr>
          <w:trHeight w:val="206"/>
        </w:trPr>
        <w:tc>
          <w:tcPr>
            <w:tcW w:w="2010" w:type="dxa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F416B28" w14:textId="77777777" w:rsidR="00C36775" w:rsidRDefault="00C36775">
            <w:pPr>
              <w:spacing w:line="170" w:lineRule="atLeast"/>
              <w:rPr>
                <w:color w:val="000000"/>
              </w:rPr>
            </w:pPr>
          </w:p>
        </w:tc>
        <w:tc>
          <w:tcPr>
            <w:tcW w:w="8090" w:type="dxa"/>
            <w:gridSpan w:val="3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 w14:paraId="0BB8E00F" w14:textId="77777777" w:rsidR="00C36775" w:rsidRDefault="00D51358">
            <w:pPr>
              <w:spacing w:line="180" w:lineRule="atLeast"/>
              <w:ind w:right="2420"/>
              <w:jc w:val="center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(Autonomous College Affiliated to University of Mumbai)</w:t>
            </w:r>
          </w:p>
        </w:tc>
      </w:tr>
      <w:tr w:rsidR="00C36775" w14:paraId="1D0AAE1B" w14:textId="77777777">
        <w:trPr>
          <w:trHeight w:val="534"/>
        </w:trPr>
        <w:tc>
          <w:tcPr>
            <w:tcW w:w="2010" w:type="dxa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B7F03D5" w14:textId="77777777" w:rsidR="00C36775" w:rsidRDefault="00C36775">
            <w:pPr>
              <w:spacing w:line="240" w:lineRule="atLeast"/>
              <w:rPr>
                <w:color w:val="000000"/>
              </w:rPr>
            </w:pPr>
          </w:p>
        </w:tc>
        <w:tc>
          <w:tcPr>
            <w:tcW w:w="8090" w:type="dxa"/>
            <w:gridSpan w:val="3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  <w:hideMark/>
          </w:tcPr>
          <w:p w14:paraId="52C2FA57" w14:textId="77777777" w:rsidR="00C36775" w:rsidRDefault="00D51358">
            <w:pPr>
              <w:spacing w:line="220" w:lineRule="atLeast"/>
              <w:ind w:right="24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IC-02 Internship Report</w:t>
            </w:r>
          </w:p>
        </w:tc>
      </w:tr>
      <w:tr w:rsidR="00D51358" w14:paraId="2BE1CA75" w14:textId="77777777">
        <w:trPr>
          <w:trHeight w:val="278"/>
        </w:trPr>
        <w:tc>
          <w:tcPr>
            <w:tcW w:w="2010" w:type="dxa"/>
            <w:tcBorders>
              <w:bottom w:val="single" w:sz="8" w:space="0" w:color="000000"/>
            </w:tcBorders>
            <w:tcMar>
              <w:top w:w="20" w:type="dxa"/>
              <w:left w:w="20" w:type="dxa"/>
              <w:bottom w:w="25" w:type="dxa"/>
              <w:right w:w="20" w:type="dxa"/>
            </w:tcMar>
            <w:vAlign w:val="bottom"/>
          </w:tcPr>
          <w:p w14:paraId="3DC5F4C3" w14:textId="77777777" w:rsidR="00C36775" w:rsidRDefault="00C36775">
            <w:pPr>
              <w:spacing w:line="240" w:lineRule="atLeast"/>
              <w:rPr>
                <w:color w:val="000000"/>
              </w:rPr>
            </w:pPr>
          </w:p>
        </w:tc>
        <w:tc>
          <w:tcPr>
            <w:tcW w:w="3150" w:type="dxa"/>
            <w:tcBorders>
              <w:bottom w:val="single" w:sz="8" w:space="0" w:color="000000"/>
            </w:tcBorders>
            <w:tcMar>
              <w:top w:w="20" w:type="dxa"/>
              <w:left w:w="20" w:type="dxa"/>
              <w:bottom w:w="25" w:type="dxa"/>
              <w:right w:w="20" w:type="dxa"/>
            </w:tcMar>
            <w:vAlign w:val="bottom"/>
          </w:tcPr>
          <w:p w14:paraId="6E4BA418" w14:textId="77777777" w:rsidR="00C36775" w:rsidRDefault="00C36775">
            <w:pPr>
              <w:spacing w:line="240" w:lineRule="atLeast"/>
              <w:rPr>
                <w:color w:val="000000"/>
              </w:rPr>
            </w:pPr>
          </w:p>
        </w:tc>
        <w:tc>
          <w:tcPr>
            <w:tcW w:w="1610" w:type="dxa"/>
            <w:tcBorders>
              <w:bottom w:val="single" w:sz="8" w:space="0" w:color="000000"/>
            </w:tcBorders>
            <w:tcMar>
              <w:top w:w="20" w:type="dxa"/>
              <w:left w:w="20" w:type="dxa"/>
              <w:bottom w:w="25" w:type="dxa"/>
              <w:right w:w="20" w:type="dxa"/>
            </w:tcMar>
            <w:vAlign w:val="bottom"/>
          </w:tcPr>
          <w:p w14:paraId="66E322F4" w14:textId="77777777" w:rsidR="00C36775" w:rsidRDefault="00C36775">
            <w:pPr>
              <w:spacing w:line="240" w:lineRule="atLeast"/>
              <w:rPr>
                <w:color w:val="000000"/>
              </w:rPr>
            </w:pPr>
          </w:p>
        </w:tc>
        <w:tc>
          <w:tcPr>
            <w:tcW w:w="3390" w:type="dxa"/>
            <w:tcBorders>
              <w:bottom w:val="single" w:sz="8" w:space="0" w:color="000000"/>
            </w:tcBorders>
            <w:tcMar>
              <w:top w:w="20" w:type="dxa"/>
              <w:left w:w="20" w:type="dxa"/>
              <w:bottom w:w="25" w:type="dxa"/>
              <w:right w:w="20" w:type="dxa"/>
            </w:tcMar>
            <w:vAlign w:val="bottom"/>
          </w:tcPr>
          <w:p w14:paraId="32C0DCC2" w14:textId="77777777" w:rsidR="00C36775" w:rsidRDefault="00C36775">
            <w:pPr>
              <w:spacing w:line="240" w:lineRule="atLeast"/>
              <w:rPr>
                <w:color w:val="000000"/>
              </w:rPr>
            </w:pPr>
          </w:p>
        </w:tc>
      </w:tr>
      <w:tr w:rsidR="00D51358" w14:paraId="1E745A4E" w14:textId="77777777">
        <w:trPr>
          <w:trHeight w:val="254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5" w:type="dxa"/>
              <w:bottom w:w="25" w:type="dxa"/>
              <w:right w:w="25" w:type="dxa"/>
            </w:tcMar>
            <w:vAlign w:val="bottom"/>
            <w:hideMark/>
          </w:tcPr>
          <w:p w14:paraId="1020A507" w14:textId="77777777" w:rsidR="00C36775" w:rsidRDefault="00D51358">
            <w:pPr>
              <w:spacing w:line="250" w:lineRule="atLeast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Student Full Name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5" w:type="dxa"/>
              <w:right w:w="25" w:type="dxa"/>
            </w:tcMar>
            <w:vAlign w:val="bottom"/>
            <w:hideMark/>
          </w:tcPr>
          <w:p w14:paraId="4F67ABB3" w14:textId="33D56627" w:rsidR="00C36775" w:rsidRDefault="00D51358">
            <w:pPr>
              <w:spacing w:line="220" w:lineRule="atLeast"/>
              <w:rPr>
                <w:color w:val="000000"/>
              </w:rPr>
            </w:pPr>
            <w:r>
              <w:rPr>
                <w:color w:val="000000"/>
              </w:rPr>
              <w:t>Jay Manish Domadia</w:t>
            </w:r>
          </w:p>
        </w:tc>
        <w:tc>
          <w:tcPr>
            <w:tcW w:w="161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5" w:type="dxa"/>
              <w:right w:w="25" w:type="dxa"/>
            </w:tcMar>
            <w:vAlign w:val="bottom"/>
            <w:hideMark/>
          </w:tcPr>
          <w:p w14:paraId="5732C7AB" w14:textId="77777777" w:rsidR="00C36775" w:rsidRDefault="00D51358">
            <w:pPr>
              <w:spacing w:line="250" w:lineRule="atLeast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Start Date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5" w:type="dxa"/>
              <w:right w:w="25" w:type="dxa"/>
            </w:tcMar>
            <w:vAlign w:val="bottom"/>
            <w:hideMark/>
          </w:tcPr>
          <w:p w14:paraId="5222DC90" w14:textId="0579AC26" w:rsidR="00C36775" w:rsidRDefault="00D51358">
            <w:pPr>
              <w:spacing w:line="220" w:lineRule="atLeast"/>
              <w:rPr>
                <w:color w:val="000000"/>
              </w:rPr>
            </w:pPr>
            <w:r>
              <w:rPr>
                <w:color w:val="000000"/>
              </w:rPr>
              <w:t>1/1/2020</w:t>
            </w:r>
          </w:p>
        </w:tc>
      </w:tr>
      <w:tr w:rsidR="00D51358" w14:paraId="2DDCFEF7" w14:textId="77777777">
        <w:trPr>
          <w:trHeight w:val="258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5" w:type="dxa"/>
              <w:bottom w:w="25" w:type="dxa"/>
              <w:right w:w="25" w:type="dxa"/>
            </w:tcMar>
            <w:vAlign w:val="bottom"/>
            <w:hideMark/>
          </w:tcPr>
          <w:p w14:paraId="70B91B94" w14:textId="77777777" w:rsidR="00C36775" w:rsidRDefault="00D51358">
            <w:pPr>
              <w:spacing w:line="255" w:lineRule="atLeast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Roll no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5" w:type="dxa"/>
              <w:right w:w="25" w:type="dxa"/>
            </w:tcMar>
            <w:vAlign w:val="bottom"/>
            <w:hideMark/>
          </w:tcPr>
          <w:p w14:paraId="0863F448" w14:textId="7848C101" w:rsidR="00C36775" w:rsidRDefault="00D51358">
            <w:pPr>
              <w:spacing w:line="220" w:lineRule="atLeast"/>
              <w:rPr>
                <w:color w:val="000000"/>
              </w:rPr>
            </w:pPr>
            <w:r>
              <w:rPr>
                <w:color w:val="000000"/>
              </w:rPr>
              <w:t>1813014</w:t>
            </w:r>
          </w:p>
        </w:tc>
        <w:tc>
          <w:tcPr>
            <w:tcW w:w="161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5" w:type="dxa"/>
              <w:right w:w="25" w:type="dxa"/>
            </w:tcMar>
            <w:vAlign w:val="bottom"/>
            <w:hideMark/>
          </w:tcPr>
          <w:p w14:paraId="7D9F16D7" w14:textId="77777777" w:rsidR="00C36775" w:rsidRDefault="00D51358">
            <w:pPr>
              <w:spacing w:line="255" w:lineRule="atLeast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End Date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5" w:type="dxa"/>
              <w:right w:w="25" w:type="dxa"/>
            </w:tcMar>
            <w:vAlign w:val="bottom"/>
            <w:hideMark/>
          </w:tcPr>
          <w:p w14:paraId="5B3C2825" w14:textId="5F759163" w:rsidR="00C36775" w:rsidRDefault="00D51358">
            <w:pPr>
              <w:spacing w:line="220" w:lineRule="atLeast"/>
              <w:rPr>
                <w:color w:val="000000"/>
              </w:rPr>
            </w:pPr>
            <w:r>
              <w:rPr>
                <w:color w:val="000000"/>
              </w:rPr>
              <w:t>15/03/2020</w:t>
            </w:r>
          </w:p>
        </w:tc>
      </w:tr>
      <w:tr w:rsidR="00D51358" w14:paraId="5E5A2E94" w14:textId="77777777">
        <w:trPr>
          <w:trHeight w:val="254"/>
        </w:trPr>
        <w:tc>
          <w:tcPr>
            <w:tcW w:w="2010" w:type="dxa"/>
            <w:tcBorders>
              <w:left w:val="single" w:sz="8" w:space="0" w:color="000000"/>
              <w:right w:val="single" w:sz="8" w:space="0" w:color="000000"/>
            </w:tcBorders>
            <w:tcMar>
              <w:top w:w="20" w:type="dxa"/>
              <w:left w:w="25" w:type="dxa"/>
              <w:bottom w:w="20" w:type="dxa"/>
              <w:right w:w="25" w:type="dxa"/>
            </w:tcMar>
            <w:vAlign w:val="bottom"/>
            <w:hideMark/>
          </w:tcPr>
          <w:p w14:paraId="122E164F" w14:textId="77777777" w:rsidR="00C36775" w:rsidRDefault="00D51358">
            <w:pPr>
              <w:spacing w:line="255" w:lineRule="atLeast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Branch</w:t>
            </w:r>
          </w:p>
        </w:tc>
        <w:tc>
          <w:tcPr>
            <w:tcW w:w="3150" w:type="dxa"/>
            <w:tcBorders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5" w:type="dxa"/>
            </w:tcMar>
            <w:vAlign w:val="bottom"/>
            <w:hideMark/>
          </w:tcPr>
          <w:p w14:paraId="0D1AA09B" w14:textId="377C62AC" w:rsidR="00C36775" w:rsidRDefault="00D51358">
            <w:pPr>
              <w:spacing w:line="220" w:lineRule="atLeast"/>
              <w:rPr>
                <w:color w:val="000000"/>
              </w:rPr>
            </w:pPr>
            <w:r>
              <w:rPr>
                <w:color w:val="000000"/>
              </w:rPr>
              <w:t>EXTC</w:t>
            </w:r>
          </w:p>
        </w:tc>
        <w:tc>
          <w:tcPr>
            <w:tcW w:w="1610" w:type="dxa"/>
            <w:tcBorders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5" w:type="dxa"/>
            </w:tcMar>
            <w:vAlign w:val="bottom"/>
            <w:hideMark/>
          </w:tcPr>
          <w:p w14:paraId="51900DDC" w14:textId="77777777" w:rsidR="00C36775" w:rsidRDefault="00D51358">
            <w:pPr>
              <w:spacing w:line="255" w:lineRule="atLeast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Total hours</w:t>
            </w:r>
          </w:p>
        </w:tc>
        <w:tc>
          <w:tcPr>
            <w:tcW w:w="3390" w:type="dxa"/>
            <w:tcBorders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5" w:type="dxa"/>
            </w:tcMar>
            <w:vAlign w:val="bottom"/>
          </w:tcPr>
          <w:p w14:paraId="1E708990" w14:textId="360D7BE1" w:rsidR="00C36775" w:rsidRDefault="00D51358">
            <w:pPr>
              <w:spacing w:line="220" w:lineRule="atLeast"/>
              <w:rPr>
                <w:color w:val="000000"/>
              </w:rPr>
            </w:pPr>
            <w:r>
              <w:rPr>
                <w:color w:val="000000"/>
              </w:rPr>
              <w:t>280</w:t>
            </w:r>
          </w:p>
        </w:tc>
      </w:tr>
      <w:tr w:rsidR="00D51358" w14:paraId="5F9202D1" w14:textId="77777777">
        <w:trPr>
          <w:trHeight w:val="273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5" w:type="dxa"/>
              <w:bottom w:w="25" w:type="dxa"/>
              <w:right w:w="25" w:type="dxa"/>
            </w:tcMar>
            <w:vAlign w:val="bottom"/>
          </w:tcPr>
          <w:p w14:paraId="44B9D8BB" w14:textId="77777777" w:rsidR="00C36775" w:rsidRDefault="00C36775">
            <w:pPr>
              <w:spacing w:line="230" w:lineRule="atLeast"/>
              <w:rPr>
                <w:color w:val="000000"/>
              </w:rPr>
            </w:pP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5" w:type="dxa"/>
              <w:right w:w="25" w:type="dxa"/>
            </w:tcMar>
            <w:vAlign w:val="bottom"/>
          </w:tcPr>
          <w:p w14:paraId="28BC462B" w14:textId="77777777" w:rsidR="00C36775" w:rsidRDefault="00C36775">
            <w:pPr>
              <w:spacing w:line="230" w:lineRule="atLeast"/>
              <w:rPr>
                <w:color w:val="000000"/>
              </w:rPr>
            </w:pPr>
          </w:p>
        </w:tc>
        <w:tc>
          <w:tcPr>
            <w:tcW w:w="161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5" w:type="dxa"/>
              <w:right w:w="25" w:type="dxa"/>
            </w:tcMar>
            <w:vAlign w:val="bottom"/>
            <w:hideMark/>
          </w:tcPr>
          <w:p w14:paraId="59DC96FE" w14:textId="77777777" w:rsidR="00C36775" w:rsidRDefault="00D51358">
            <w:pPr>
              <w:spacing w:line="220" w:lineRule="atLeast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5" w:type="dxa"/>
              <w:right w:w="25" w:type="dxa"/>
            </w:tcMar>
            <w:vAlign w:val="bottom"/>
            <w:hideMark/>
          </w:tcPr>
          <w:p w14:paraId="7E997107" w14:textId="77777777" w:rsidR="00C36775" w:rsidRDefault="00C36775">
            <w:pPr>
              <w:spacing w:line="230" w:lineRule="atLeast"/>
              <w:rPr>
                <w:color w:val="000000"/>
              </w:rPr>
            </w:pPr>
          </w:p>
        </w:tc>
      </w:tr>
      <w:tr w:rsidR="00D51358" w14:paraId="1DBCECD5" w14:textId="77777777">
        <w:trPr>
          <w:trHeight w:val="254"/>
        </w:trPr>
        <w:tc>
          <w:tcPr>
            <w:tcW w:w="2010" w:type="dxa"/>
            <w:tcBorders>
              <w:left w:val="single" w:sz="8" w:space="0" w:color="000000"/>
              <w:right w:val="single" w:sz="8" w:space="0" w:color="000000"/>
            </w:tcBorders>
            <w:tcMar>
              <w:top w:w="20" w:type="dxa"/>
              <w:left w:w="25" w:type="dxa"/>
              <w:bottom w:w="20" w:type="dxa"/>
              <w:right w:w="25" w:type="dxa"/>
            </w:tcMar>
            <w:vAlign w:val="bottom"/>
            <w:hideMark/>
          </w:tcPr>
          <w:p w14:paraId="7F82EDB4" w14:textId="77777777" w:rsidR="00C36775" w:rsidRDefault="00D51358">
            <w:pPr>
              <w:spacing w:line="255" w:lineRule="atLeast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Year of study</w:t>
            </w:r>
          </w:p>
        </w:tc>
        <w:tc>
          <w:tcPr>
            <w:tcW w:w="3150" w:type="dxa"/>
            <w:tcBorders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5" w:type="dxa"/>
            </w:tcMar>
            <w:vAlign w:val="bottom"/>
            <w:hideMark/>
          </w:tcPr>
          <w:p w14:paraId="5CE6142A" w14:textId="0345B6B0" w:rsidR="00C36775" w:rsidRDefault="00D51358">
            <w:pPr>
              <w:spacing w:line="220" w:lineRule="atLeast"/>
              <w:rPr>
                <w:color w:val="000000"/>
              </w:rPr>
            </w:pPr>
            <w:r>
              <w:rPr>
                <w:color w:val="000000"/>
              </w:rPr>
              <w:t>2018/19</w:t>
            </w:r>
          </w:p>
        </w:tc>
        <w:tc>
          <w:tcPr>
            <w:tcW w:w="1610" w:type="dxa"/>
            <w:tcBorders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5" w:type="dxa"/>
            </w:tcMar>
            <w:vAlign w:val="bottom"/>
            <w:hideMark/>
          </w:tcPr>
          <w:p w14:paraId="01A0802E" w14:textId="77777777" w:rsidR="00C36775" w:rsidRDefault="00D51358">
            <w:pPr>
              <w:spacing w:line="255" w:lineRule="atLeast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Internship</w:t>
            </w:r>
          </w:p>
        </w:tc>
        <w:tc>
          <w:tcPr>
            <w:tcW w:w="3390" w:type="dxa"/>
            <w:tcBorders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5" w:type="dxa"/>
            </w:tcMar>
            <w:vAlign w:val="bottom"/>
          </w:tcPr>
          <w:p w14:paraId="05620DED" w14:textId="77777777" w:rsidR="00C36775" w:rsidRDefault="00C36775">
            <w:pPr>
              <w:spacing w:line="220" w:lineRule="atLeast"/>
              <w:rPr>
                <w:color w:val="000000"/>
              </w:rPr>
            </w:pPr>
          </w:p>
        </w:tc>
      </w:tr>
      <w:tr w:rsidR="00D51358" w14:paraId="0EB600C1" w14:textId="77777777">
        <w:trPr>
          <w:trHeight w:val="269"/>
        </w:trPr>
        <w:tc>
          <w:tcPr>
            <w:tcW w:w="2010" w:type="dxa"/>
            <w:tcBorders>
              <w:left w:val="single" w:sz="8" w:space="0" w:color="000000"/>
              <w:right w:val="single" w:sz="8" w:space="0" w:color="000000"/>
            </w:tcBorders>
            <w:tcMar>
              <w:top w:w="20" w:type="dxa"/>
              <w:left w:w="25" w:type="dxa"/>
              <w:bottom w:w="20" w:type="dxa"/>
              <w:right w:w="25" w:type="dxa"/>
            </w:tcMar>
            <w:vAlign w:val="bottom"/>
          </w:tcPr>
          <w:p w14:paraId="73D65B09" w14:textId="77777777" w:rsidR="00C36775" w:rsidRDefault="00C36775">
            <w:pPr>
              <w:spacing w:line="230" w:lineRule="atLeast"/>
              <w:rPr>
                <w:color w:val="000000"/>
              </w:rPr>
            </w:pPr>
          </w:p>
        </w:tc>
        <w:tc>
          <w:tcPr>
            <w:tcW w:w="3150" w:type="dxa"/>
            <w:tcBorders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5" w:type="dxa"/>
            </w:tcMar>
            <w:vAlign w:val="bottom"/>
          </w:tcPr>
          <w:p w14:paraId="016F56E8" w14:textId="77777777" w:rsidR="00C36775" w:rsidRDefault="00C36775">
            <w:pPr>
              <w:spacing w:line="230" w:lineRule="atLeast"/>
              <w:rPr>
                <w:color w:val="000000"/>
              </w:rPr>
            </w:pPr>
          </w:p>
        </w:tc>
        <w:tc>
          <w:tcPr>
            <w:tcW w:w="1610" w:type="dxa"/>
            <w:tcBorders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5" w:type="dxa"/>
            </w:tcMar>
            <w:vAlign w:val="bottom"/>
            <w:hideMark/>
          </w:tcPr>
          <w:p w14:paraId="2765AA12" w14:textId="77777777" w:rsidR="00C36775" w:rsidRDefault="00D51358">
            <w:pPr>
              <w:spacing w:line="220" w:lineRule="atLeast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supervisor</w:t>
            </w:r>
          </w:p>
        </w:tc>
        <w:tc>
          <w:tcPr>
            <w:tcW w:w="3390" w:type="dxa"/>
            <w:tcBorders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5" w:type="dxa"/>
            </w:tcMar>
            <w:vAlign w:val="bottom"/>
            <w:hideMark/>
          </w:tcPr>
          <w:p w14:paraId="023A3954" w14:textId="460B9AA4" w:rsidR="00C36775" w:rsidRDefault="00D51358">
            <w:pPr>
              <w:spacing w:line="230" w:lineRule="atLeas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Shanay</w:t>
            </w:r>
            <w:proofErr w:type="spellEnd"/>
            <w:r>
              <w:rPr>
                <w:color w:val="000000"/>
              </w:rPr>
              <w:t xml:space="preserve"> Shah</w:t>
            </w:r>
          </w:p>
        </w:tc>
      </w:tr>
      <w:tr w:rsidR="00D51358" w14:paraId="42CA15A6" w14:textId="77777777">
        <w:trPr>
          <w:trHeight w:val="273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5" w:type="dxa"/>
              <w:bottom w:w="25" w:type="dxa"/>
              <w:right w:w="25" w:type="dxa"/>
            </w:tcMar>
            <w:vAlign w:val="bottom"/>
          </w:tcPr>
          <w:p w14:paraId="7747B4E8" w14:textId="77777777" w:rsidR="00C36775" w:rsidRDefault="00C36775">
            <w:pPr>
              <w:spacing w:line="230" w:lineRule="atLeast"/>
              <w:rPr>
                <w:color w:val="000000"/>
              </w:rPr>
            </w:pP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5" w:type="dxa"/>
              <w:right w:w="25" w:type="dxa"/>
            </w:tcMar>
            <w:vAlign w:val="bottom"/>
          </w:tcPr>
          <w:p w14:paraId="14F417BD" w14:textId="77777777" w:rsidR="00C36775" w:rsidRDefault="00C36775">
            <w:pPr>
              <w:spacing w:line="230" w:lineRule="atLeast"/>
              <w:rPr>
                <w:color w:val="000000"/>
              </w:rPr>
            </w:pPr>
          </w:p>
        </w:tc>
        <w:tc>
          <w:tcPr>
            <w:tcW w:w="161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5" w:type="dxa"/>
              <w:right w:w="25" w:type="dxa"/>
            </w:tcMar>
            <w:vAlign w:val="bottom"/>
            <w:hideMark/>
          </w:tcPr>
          <w:p w14:paraId="733F7BA8" w14:textId="77777777" w:rsidR="00C36775" w:rsidRDefault="00D51358">
            <w:pPr>
              <w:spacing w:line="220" w:lineRule="atLeast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5" w:type="dxa"/>
              <w:right w:w="25" w:type="dxa"/>
            </w:tcMar>
            <w:vAlign w:val="bottom"/>
          </w:tcPr>
          <w:p w14:paraId="6577DF9A" w14:textId="77777777" w:rsidR="00C36775" w:rsidRDefault="00C36775">
            <w:pPr>
              <w:spacing w:line="230" w:lineRule="atLeast"/>
              <w:rPr>
                <w:color w:val="000000"/>
              </w:rPr>
            </w:pPr>
          </w:p>
        </w:tc>
      </w:tr>
      <w:tr w:rsidR="00D51358" w14:paraId="554A110E" w14:textId="77777777">
        <w:trPr>
          <w:trHeight w:val="254"/>
        </w:trPr>
        <w:tc>
          <w:tcPr>
            <w:tcW w:w="2010" w:type="dxa"/>
            <w:tcBorders>
              <w:left w:val="single" w:sz="8" w:space="0" w:color="000000"/>
              <w:right w:val="single" w:sz="8" w:space="0" w:color="000000"/>
            </w:tcBorders>
            <w:tcMar>
              <w:top w:w="20" w:type="dxa"/>
              <w:left w:w="25" w:type="dxa"/>
              <w:bottom w:w="20" w:type="dxa"/>
              <w:right w:w="25" w:type="dxa"/>
            </w:tcMar>
            <w:vAlign w:val="bottom"/>
            <w:hideMark/>
          </w:tcPr>
          <w:p w14:paraId="5DAD6110" w14:textId="77777777" w:rsidR="00C36775" w:rsidRDefault="00D51358">
            <w:pPr>
              <w:spacing w:line="255" w:lineRule="atLeast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Name of</w:t>
            </w:r>
          </w:p>
        </w:tc>
        <w:tc>
          <w:tcPr>
            <w:tcW w:w="3150" w:type="dxa"/>
            <w:tcBorders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5" w:type="dxa"/>
            </w:tcMar>
            <w:vAlign w:val="bottom"/>
            <w:hideMark/>
          </w:tcPr>
          <w:p w14:paraId="5F7181E5" w14:textId="77777777" w:rsidR="00C36775" w:rsidRDefault="00C36775">
            <w:pPr>
              <w:spacing w:line="220" w:lineRule="atLeast"/>
              <w:rPr>
                <w:color w:val="000000"/>
              </w:rPr>
            </w:pPr>
          </w:p>
        </w:tc>
        <w:tc>
          <w:tcPr>
            <w:tcW w:w="1610" w:type="dxa"/>
            <w:tcBorders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5" w:type="dxa"/>
            </w:tcMar>
            <w:vAlign w:val="bottom"/>
            <w:hideMark/>
          </w:tcPr>
          <w:p w14:paraId="20911B4A" w14:textId="77777777" w:rsidR="00C36775" w:rsidRDefault="00D51358">
            <w:pPr>
              <w:spacing w:line="255" w:lineRule="atLeast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Internship</w:t>
            </w:r>
          </w:p>
        </w:tc>
        <w:tc>
          <w:tcPr>
            <w:tcW w:w="3390" w:type="dxa"/>
            <w:tcBorders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5" w:type="dxa"/>
            </w:tcMar>
            <w:vAlign w:val="bottom"/>
            <w:hideMark/>
          </w:tcPr>
          <w:p w14:paraId="79D0AB57" w14:textId="77777777" w:rsidR="00C36775" w:rsidRDefault="00C36775">
            <w:pPr>
              <w:spacing w:line="220" w:lineRule="atLeast"/>
              <w:rPr>
                <w:color w:val="000000"/>
              </w:rPr>
            </w:pPr>
          </w:p>
        </w:tc>
      </w:tr>
      <w:tr w:rsidR="00D51358" w14:paraId="7B5175E8" w14:textId="77777777">
        <w:trPr>
          <w:trHeight w:val="269"/>
        </w:trPr>
        <w:tc>
          <w:tcPr>
            <w:tcW w:w="2010" w:type="dxa"/>
            <w:tcBorders>
              <w:left w:val="single" w:sz="8" w:space="0" w:color="000000"/>
              <w:right w:val="single" w:sz="8" w:space="0" w:color="000000"/>
            </w:tcBorders>
            <w:tcMar>
              <w:top w:w="20" w:type="dxa"/>
              <w:left w:w="25" w:type="dxa"/>
              <w:bottom w:w="20" w:type="dxa"/>
              <w:right w:w="25" w:type="dxa"/>
            </w:tcMar>
            <w:vAlign w:val="bottom"/>
            <w:hideMark/>
          </w:tcPr>
          <w:p w14:paraId="157D2805" w14:textId="77777777" w:rsidR="00C36775" w:rsidRDefault="00D51358">
            <w:pPr>
              <w:spacing w:line="220" w:lineRule="atLeast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Organization /</w:t>
            </w:r>
          </w:p>
        </w:tc>
        <w:tc>
          <w:tcPr>
            <w:tcW w:w="3150" w:type="dxa"/>
            <w:tcBorders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5" w:type="dxa"/>
            </w:tcMar>
            <w:vAlign w:val="bottom"/>
          </w:tcPr>
          <w:p w14:paraId="7D750ACD" w14:textId="77777777" w:rsidR="00C36775" w:rsidRDefault="00C36775">
            <w:pPr>
              <w:spacing w:line="230" w:lineRule="atLeast"/>
              <w:rPr>
                <w:color w:val="000000"/>
              </w:rPr>
            </w:pPr>
          </w:p>
        </w:tc>
        <w:tc>
          <w:tcPr>
            <w:tcW w:w="1610" w:type="dxa"/>
            <w:tcBorders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5" w:type="dxa"/>
            </w:tcMar>
            <w:vAlign w:val="bottom"/>
            <w:hideMark/>
          </w:tcPr>
          <w:p w14:paraId="0E2C4327" w14:textId="77777777" w:rsidR="00C36775" w:rsidRDefault="00D51358">
            <w:pPr>
              <w:spacing w:line="220" w:lineRule="atLeast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supervisor</w:t>
            </w:r>
          </w:p>
        </w:tc>
        <w:tc>
          <w:tcPr>
            <w:tcW w:w="3390" w:type="dxa"/>
            <w:tcBorders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5" w:type="dxa"/>
            </w:tcMar>
            <w:vAlign w:val="bottom"/>
          </w:tcPr>
          <w:p w14:paraId="5318D934" w14:textId="651D915E" w:rsidR="00C36775" w:rsidRDefault="00D51358">
            <w:pPr>
              <w:spacing w:line="230" w:lineRule="atLeast"/>
              <w:rPr>
                <w:color w:val="000000"/>
              </w:rPr>
            </w:pPr>
            <w:hyperlink r:id="rId4" w:history="1">
              <w:r w:rsidRPr="00533FDF">
                <w:rPr>
                  <w:rStyle w:val="Hyperlink"/>
                </w:rPr>
                <w:t>shanay.shah@orion-racing.com</w:t>
              </w:r>
            </w:hyperlink>
          </w:p>
        </w:tc>
      </w:tr>
      <w:tr w:rsidR="00D51358" w14:paraId="1A7C60FE" w14:textId="77777777">
        <w:trPr>
          <w:trHeight w:val="269"/>
        </w:trPr>
        <w:tc>
          <w:tcPr>
            <w:tcW w:w="2010" w:type="dxa"/>
            <w:tcBorders>
              <w:left w:val="single" w:sz="8" w:space="0" w:color="000000"/>
              <w:right w:val="single" w:sz="8" w:space="0" w:color="000000"/>
            </w:tcBorders>
            <w:tcMar>
              <w:top w:w="20" w:type="dxa"/>
              <w:left w:w="25" w:type="dxa"/>
              <w:bottom w:w="20" w:type="dxa"/>
              <w:right w:w="25" w:type="dxa"/>
            </w:tcMar>
            <w:vAlign w:val="bottom"/>
            <w:hideMark/>
          </w:tcPr>
          <w:p w14:paraId="7F253333" w14:textId="77777777" w:rsidR="00C36775" w:rsidRDefault="00D51358">
            <w:pPr>
              <w:spacing w:line="220" w:lineRule="atLeast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Dept. where</w:t>
            </w:r>
          </w:p>
        </w:tc>
        <w:tc>
          <w:tcPr>
            <w:tcW w:w="3150" w:type="dxa"/>
            <w:tcBorders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5" w:type="dxa"/>
            </w:tcMar>
            <w:vAlign w:val="bottom"/>
          </w:tcPr>
          <w:p w14:paraId="512A1759" w14:textId="49514887" w:rsidR="00C36775" w:rsidRDefault="00D51358">
            <w:pPr>
              <w:spacing w:line="230" w:lineRule="atLeast"/>
              <w:rPr>
                <w:color w:val="000000"/>
              </w:rPr>
            </w:pPr>
            <w:r>
              <w:rPr>
                <w:color w:val="000000"/>
              </w:rPr>
              <w:t>Orion Racing India</w:t>
            </w:r>
          </w:p>
        </w:tc>
        <w:tc>
          <w:tcPr>
            <w:tcW w:w="1610" w:type="dxa"/>
            <w:tcBorders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5" w:type="dxa"/>
            </w:tcMar>
            <w:vAlign w:val="bottom"/>
            <w:hideMark/>
          </w:tcPr>
          <w:p w14:paraId="56CE99DB" w14:textId="77777777" w:rsidR="00C36775" w:rsidRDefault="00D51358">
            <w:pPr>
              <w:spacing w:line="220" w:lineRule="atLeast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mail id and</w:t>
            </w:r>
          </w:p>
        </w:tc>
        <w:tc>
          <w:tcPr>
            <w:tcW w:w="3390" w:type="dxa"/>
            <w:tcBorders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5" w:type="dxa"/>
            </w:tcMar>
            <w:vAlign w:val="bottom"/>
          </w:tcPr>
          <w:p w14:paraId="4EF14F4F" w14:textId="617B5C6E" w:rsidR="00C36775" w:rsidRDefault="00D51358">
            <w:pPr>
              <w:spacing w:line="230" w:lineRule="atLeast"/>
              <w:rPr>
                <w:color w:val="000000"/>
              </w:rPr>
            </w:pPr>
            <w:r>
              <w:rPr>
                <w:color w:val="000000"/>
              </w:rPr>
              <w:t xml:space="preserve"> 9833443112</w:t>
            </w:r>
          </w:p>
        </w:tc>
      </w:tr>
      <w:tr w:rsidR="00D51358" w14:paraId="4FD490F1" w14:textId="77777777">
        <w:trPr>
          <w:trHeight w:val="269"/>
        </w:trPr>
        <w:tc>
          <w:tcPr>
            <w:tcW w:w="2010" w:type="dxa"/>
            <w:tcBorders>
              <w:left w:val="single" w:sz="8" w:space="0" w:color="000000"/>
              <w:right w:val="single" w:sz="8" w:space="0" w:color="000000"/>
            </w:tcBorders>
            <w:tcMar>
              <w:top w:w="20" w:type="dxa"/>
              <w:left w:w="25" w:type="dxa"/>
              <w:bottom w:w="20" w:type="dxa"/>
              <w:right w:w="25" w:type="dxa"/>
            </w:tcMar>
            <w:vAlign w:val="bottom"/>
            <w:hideMark/>
          </w:tcPr>
          <w:p w14:paraId="30A1BB34" w14:textId="77777777" w:rsidR="00C36775" w:rsidRDefault="00D51358">
            <w:pPr>
              <w:spacing w:line="220" w:lineRule="atLeast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internship/training</w:t>
            </w:r>
          </w:p>
        </w:tc>
        <w:tc>
          <w:tcPr>
            <w:tcW w:w="3150" w:type="dxa"/>
            <w:tcBorders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5" w:type="dxa"/>
            </w:tcMar>
            <w:vAlign w:val="bottom"/>
          </w:tcPr>
          <w:p w14:paraId="479785F1" w14:textId="77777777" w:rsidR="00C36775" w:rsidRDefault="00C36775">
            <w:pPr>
              <w:spacing w:line="230" w:lineRule="atLeast"/>
              <w:rPr>
                <w:color w:val="000000"/>
              </w:rPr>
            </w:pPr>
          </w:p>
        </w:tc>
        <w:tc>
          <w:tcPr>
            <w:tcW w:w="1610" w:type="dxa"/>
            <w:tcBorders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5" w:type="dxa"/>
            </w:tcMar>
            <w:vAlign w:val="bottom"/>
            <w:hideMark/>
          </w:tcPr>
          <w:p w14:paraId="1AFA5667" w14:textId="77777777" w:rsidR="00C36775" w:rsidRDefault="00D51358">
            <w:pPr>
              <w:spacing w:line="220" w:lineRule="atLeast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3390" w:type="dxa"/>
            <w:tcBorders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5" w:type="dxa"/>
            </w:tcMar>
            <w:vAlign w:val="bottom"/>
          </w:tcPr>
          <w:p w14:paraId="10D17DD2" w14:textId="77777777" w:rsidR="00C36775" w:rsidRDefault="00C36775">
            <w:pPr>
              <w:spacing w:line="230" w:lineRule="atLeast"/>
              <w:rPr>
                <w:color w:val="000000"/>
              </w:rPr>
            </w:pPr>
          </w:p>
        </w:tc>
      </w:tr>
      <w:tr w:rsidR="00D51358" w14:paraId="57424A3A" w14:textId="77777777">
        <w:trPr>
          <w:trHeight w:val="273"/>
        </w:trPr>
        <w:tc>
          <w:tcPr>
            <w:tcW w:w="2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5" w:type="dxa"/>
              <w:bottom w:w="25" w:type="dxa"/>
              <w:right w:w="25" w:type="dxa"/>
            </w:tcMar>
            <w:vAlign w:val="bottom"/>
            <w:hideMark/>
          </w:tcPr>
          <w:p w14:paraId="28C95B79" w14:textId="77777777" w:rsidR="00C36775" w:rsidRDefault="00D51358">
            <w:pPr>
              <w:spacing w:line="220" w:lineRule="atLeast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5" w:type="dxa"/>
              <w:right w:w="25" w:type="dxa"/>
            </w:tcMar>
            <w:vAlign w:val="bottom"/>
          </w:tcPr>
          <w:p w14:paraId="4FC6F657" w14:textId="77777777" w:rsidR="00C36775" w:rsidRDefault="00C36775">
            <w:pPr>
              <w:spacing w:line="230" w:lineRule="atLeast"/>
              <w:rPr>
                <w:color w:val="000000"/>
              </w:rPr>
            </w:pPr>
          </w:p>
        </w:tc>
        <w:tc>
          <w:tcPr>
            <w:tcW w:w="161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5" w:type="dxa"/>
              <w:right w:w="25" w:type="dxa"/>
            </w:tcMar>
            <w:vAlign w:val="bottom"/>
          </w:tcPr>
          <w:p w14:paraId="1EE54917" w14:textId="77777777" w:rsidR="00C36775" w:rsidRDefault="00C36775">
            <w:pPr>
              <w:spacing w:line="230" w:lineRule="atLeast"/>
              <w:rPr>
                <w:color w:val="000000"/>
              </w:rPr>
            </w:pPr>
          </w:p>
        </w:tc>
        <w:tc>
          <w:tcPr>
            <w:tcW w:w="3390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5" w:type="dxa"/>
              <w:right w:w="25" w:type="dxa"/>
            </w:tcMar>
            <w:vAlign w:val="bottom"/>
          </w:tcPr>
          <w:p w14:paraId="5D31B6E5" w14:textId="77777777" w:rsidR="00C36775" w:rsidRDefault="00C36775">
            <w:pPr>
              <w:spacing w:line="230" w:lineRule="atLeast"/>
              <w:rPr>
                <w:color w:val="000000"/>
              </w:rPr>
            </w:pPr>
          </w:p>
        </w:tc>
      </w:tr>
    </w:tbl>
    <w:p w14:paraId="25268783" w14:textId="77777777" w:rsidR="00C36775" w:rsidRDefault="00C36775">
      <w:pPr>
        <w:spacing w:line="291" w:lineRule="atLeast"/>
      </w:pPr>
    </w:p>
    <w:p w14:paraId="52296A68" w14:textId="77777777" w:rsidR="00C36775" w:rsidRDefault="00D51358">
      <w:pPr>
        <w:spacing w:line="240" w:lineRule="atLeast"/>
        <w:ind w:left="1720"/>
      </w:pPr>
      <w:r>
        <w:rPr>
          <w:rFonts w:ascii="Calibri" w:eastAsia="Calibri" w:hAnsi="Calibri" w:cs="Calibri"/>
          <w:b/>
          <w:bCs/>
        </w:rPr>
        <w:t>Please describe your internship work in space provided below</w:t>
      </w:r>
    </w:p>
    <w:p w14:paraId="19E3EC01" w14:textId="77777777" w:rsidR="00C36775" w:rsidRDefault="00D51358">
      <w:pPr>
        <w:spacing w:line="20" w:lineRule="atLeast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4FABA04" wp14:editId="71BEF7E1">
            <wp:simplePos x="0" y="0"/>
            <wp:positionH relativeFrom="column">
              <wp:posOffset>6403467</wp:posOffset>
            </wp:positionH>
            <wp:positionV relativeFrom="paragraph">
              <wp:posOffset>184277</wp:posOffset>
            </wp:positionV>
            <wp:extent cx="9525" cy="4524375"/>
            <wp:effectExtent l="0" t="0" r="0" b="0"/>
            <wp:wrapNone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6385711" wp14:editId="7A710967">
            <wp:simplePos x="0" y="0"/>
            <wp:positionH relativeFrom="column">
              <wp:posOffset>4572</wp:posOffset>
            </wp:positionH>
            <wp:positionV relativeFrom="paragraph">
              <wp:posOffset>184277</wp:posOffset>
            </wp:positionV>
            <wp:extent cx="9525" cy="4524375"/>
            <wp:effectExtent l="0" t="0" r="0" b="0"/>
            <wp:wrapNone/>
            <wp:docPr id="100003" name="Picture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D82B9A4" wp14:editId="7B18A0EA">
            <wp:simplePos x="0" y="0"/>
            <wp:positionH relativeFrom="column">
              <wp:posOffset>1397</wp:posOffset>
            </wp:positionH>
            <wp:positionV relativeFrom="paragraph">
              <wp:posOffset>3754882</wp:posOffset>
            </wp:positionV>
            <wp:extent cx="6419850" cy="9525"/>
            <wp:effectExtent l="0" t="0" r="0" b="0"/>
            <wp:wrapNone/>
            <wp:docPr id="100005" name="Picture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AE23720" wp14:editId="5369CC39">
            <wp:simplePos x="0" y="0"/>
            <wp:positionH relativeFrom="column">
              <wp:posOffset>1397</wp:posOffset>
            </wp:positionH>
            <wp:positionV relativeFrom="paragraph">
              <wp:posOffset>3526282</wp:posOffset>
            </wp:positionV>
            <wp:extent cx="6419850" cy="9525"/>
            <wp:effectExtent l="0" t="0" r="0" b="0"/>
            <wp:wrapNone/>
            <wp:docPr id="100007" name="Picture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CCC7B74" wp14:editId="6BA8D553">
            <wp:simplePos x="0" y="0"/>
            <wp:positionH relativeFrom="column">
              <wp:posOffset>1397</wp:posOffset>
            </wp:positionH>
            <wp:positionV relativeFrom="paragraph">
              <wp:posOffset>3241802</wp:posOffset>
            </wp:positionV>
            <wp:extent cx="6419850" cy="9525"/>
            <wp:effectExtent l="0" t="0" r="0" b="0"/>
            <wp:wrapNone/>
            <wp:docPr id="100009" name="Picture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70CB63B" wp14:editId="4DB7D09F">
            <wp:simplePos x="0" y="0"/>
            <wp:positionH relativeFrom="column">
              <wp:posOffset>1397</wp:posOffset>
            </wp:positionH>
            <wp:positionV relativeFrom="paragraph">
              <wp:posOffset>3013202</wp:posOffset>
            </wp:positionV>
            <wp:extent cx="6419850" cy="9525"/>
            <wp:effectExtent l="0" t="0" r="0" b="0"/>
            <wp:wrapNone/>
            <wp:docPr id="100011" name="Picture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FCB3FC7" wp14:editId="535A6ADE">
            <wp:simplePos x="0" y="0"/>
            <wp:positionH relativeFrom="column">
              <wp:posOffset>1397</wp:posOffset>
            </wp:positionH>
            <wp:positionV relativeFrom="paragraph">
              <wp:posOffset>897382</wp:posOffset>
            </wp:positionV>
            <wp:extent cx="6419850" cy="9525"/>
            <wp:effectExtent l="0" t="0" r="0" b="0"/>
            <wp:wrapNone/>
            <wp:docPr id="100013" name="Picture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EC29B9E" wp14:editId="1AD8D57E">
            <wp:simplePos x="0" y="0"/>
            <wp:positionH relativeFrom="column">
              <wp:posOffset>1397</wp:posOffset>
            </wp:positionH>
            <wp:positionV relativeFrom="paragraph">
              <wp:posOffset>705612</wp:posOffset>
            </wp:positionV>
            <wp:extent cx="6419850" cy="9525"/>
            <wp:effectExtent l="0" t="0" r="0" b="0"/>
            <wp:wrapNone/>
            <wp:docPr id="100015" name="Picture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B82F521" wp14:editId="3A02A8DD">
            <wp:simplePos x="0" y="0"/>
            <wp:positionH relativeFrom="column">
              <wp:posOffset>1397</wp:posOffset>
            </wp:positionH>
            <wp:positionV relativeFrom="paragraph">
              <wp:posOffset>379222</wp:posOffset>
            </wp:positionV>
            <wp:extent cx="6419850" cy="9525"/>
            <wp:effectExtent l="0" t="0" r="0" b="0"/>
            <wp:wrapNone/>
            <wp:docPr id="100017" name="Picture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14F0C4" wp14:editId="256557D0">
            <wp:simplePos x="0" y="0"/>
            <wp:positionH relativeFrom="column">
              <wp:posOffset>1397</wp:posOffset>
            </wp:positionH>
            <wp:positionV relativeFrom="paragraph">
              <wp:posOffset>187452</wp:posOffset>
            </wp:positionV>
            <wp:extent cx="6419850" cy="9525"/>
            <wp:effectExtent l="0" t="0" r="0" b="0"/>
            <wp:wrapNone/>
            <wp:docPr id="100019" name="Picture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19C22" w14:textId="77777777" w:rsidR="00C36775" w:rsidRDefault="00C36775">
      <w:pPr>
        <w:spacing w:line="282" w:lineRule="atLeast"/>
      </w:pPr>
    </w:p>
    <w:p w14:paraId="052F9FEB" w14:textId="77777777" w:rsidR="00C36775" w:rsidRDefault="00D51358">
      <w:pPr>
        <w:spacing w:line="240" w:lineRule="atLeast"/>
        <w:ind w:left="120"/>
      </w:pPr>
      <w:r>
        <w:rPr>
          <w:rFonts w:ascii="Calibri" w:eastAsia="Calibri" w:hAnsi="Calibri" w:cs="Calibri"/>
          <w:b/>
          <w:bCs/>
        </w:rPr>
        <w:t xml:space="preserve">Internship Area / </w:t>
      </w:r>
      <w:r>
        <w:rPr>
          <w:rFonts w:ascii="Calibri" w:eastAsia="Calibri" w:hAnsi="Calibri" w:cs="Calibri"/>
          <w:b/>
          <w:bCs/>
        </w:rPr>
        <w:t>Project Title:     Driver Interface</w:t>
      </w:r>
    </w:p>
    <w:p w14:paraId="0F16AC80" w14:textId="77777777" w:rsidR="00C36775" w:rsidRDefault="00C36775">
      <w:pPr>
        <w:spacing w:line="200" w:lineRule="atLeast"/>
      </w:pPr>
    </w:p>
    <w:p w14:paraId="73E471D4" w14:textId="77777777" w:rsidR="00C36775" w:rsidRDefault="00C36775">
      <w:pPr>
        <w:spacing w:line="323" w:lineRule="atLeast"/>
      </w:pPr>
    </w:p>
    <w:p w14:paraId="1DEFCF39" w14:textId="77777777" w:rsidR="00C36775" w:rsidRDefault="00D51358">
      <w:pPr>
        <w:spacing w:line="240" w:lineRule="atLeast"/>
        <w:ind w:left="120"/>
      </w:pPr>
      <w:r>
        <w:rPr>
          <w:rFonts w:ascii="Calibri" w:eastAsia="Calibri" w:hAnsi="Calibri" w:cs="Calibri"/>
          <w:b/>
          <w:bCs/>
        </w:rPr>
        <w:t>Work done in brief: (Attach diagrams, graphs, results if required)</w:t>
      </w:r>
    </w:p>
    <w:p w14:paraId="13ED8544" w14:textId="77777777" w:rsidR="00C36775" w:rsidRDefault="00C36775">
      <w:pPr>
        <w:spacing w:line="200" w:lineRule="atLeast"/>
      </w:pPr>
    </w:p>
    <w:p w14:paraId="1A1E4717" w14:textId="77777777" w:rsidR="00C36775" w:rsidRDefault="00D51358">
      <w:pPr>
        <w:spacing w:line="200" w:lineRule="atLeast"/>
      </w:pPr>
      <w:r>
        <w:t xml:space="preserve"> . Designed the </w:t>
      </w:r>
      <w:proofErr w:type="gramStart"/>
      <w:r>
        <w:t>SLM(</w:t>
      </w:r>
      <w:proofErr w:type="gramEnd"/>
      <w:r>
        <w:t>Sequential light module) for RPM</w:t>
      </w:r>
    </w:p>
    <w:p w14:paraId="1699F87A" w14:textId="77777777" w:rsidR="00C36775" w:rsidRDefault="00D51358">
      <w:pPr>
        <w:spacing w:line="200" w:lineRule="atLeast"/>
      </w:pPr>
      <w:r>
        <w:t> . Coding done for LED display</w:t>
      </w:r>
    </w:p>
    <w:p w14:paraId="2BDE1FDC" w14:textId="77777777" w:rsidR="00C36775" w:rsidRDefault="00D51358">
      <w:pPr>
        <w:spacing w:line="200" w:lineRule="atLeast"/>
      </w:pPr>
      <w:r>
        <w:t> </w:t>
      </w:r>
      <w:proofErr w:type="gramStart"/>
      <w:r>
        <w:t>.Designed</w:t>
      </w:r>
      <w:proofErr w:type="gramEnd"/>
      <w:r>
        <w:t xml:space="preserve"> PCB for the SLM and LED display to work using </w:t>
      </w:r>
      <w:r>
        <w:t>Atmega328 as microcontroller</w:t>
      </w:r>
    </w:p>
    <w:p w14:paraId="037915F7" w14:textId="77777777" w:rsidR="00C36775" w:rsidRDefault="00D51358">
      <w:pPr>
        <w:spacing w:line="200" w:lineRule="atLeast"/>
      </w:pPr>
      <w:r>
        <w:t xml:space="preserve"> . Designed interface in the new </w:t>
      </w:r>
      <w:proofErr w:type="spellStart"/>
      <w:r>
        <w:t>Nextion</w:t>
      </w:r>
      <w:proofErr w:type="spellEnd"/>
      <w:r>
        <w:t xml:space="preserve"> </w:t>
      </w:r>
      <w:proofErr w:type="spellStart"/>
      <w:r>
        <w:t>displayrtain</w:t>
      </w:r>
      <w:proofErr w:type="spellEnd"/>
      <w:r>
        <w:t> </w:t>
      </w:r>
    </w:p>
    <w:p w14:paraId="574C4C71" w14:textId="77777777" w:rsidR="00C36775" w:rsidRDefault="00D51358">
      <w:pPr>
        <w:spacing w:line="200" w:lineRule="atLeast"/>
      </w:pPr>
      <w:r>
        <w:t> . Coding done for new SLM module and configured the LEDs to glow up after certain RPM is reached</w:t>
      </w:r>
    </w:p>
    <w:p w14:paraId="251D6F3B" w14:textId="77777777" w:rsidR="00C36775" w:rsidRDefault="00C36775">
      <w:pPr>
        <w:spacing w:line="200" w:lineRule="atLeast"/>
      </w:pPr>
    </w:p>
    <w:p w14:paraId="7540FEA6" w14:textId="77777777" w:rsidR="00C36775" w:rsidRDefault="00C36775">
      <w:pPr>
        <w:spacing w:line="200" w:lineRule="atLeast"/>
      </w:pPr>
    </w:p>
    <w:p w14:paraId="59762CCD" w14:textId="77777777" w:rsidR="00C36775" w:rsidRDefault="00C36775">
      <w:pPr>
        <w:spacing w:line="200" w:lineRule="atLeast"/>
      </w:pPr>
    </w:p>
    <w:p w14:paraId="25A1901D" w14:textId="77777777" w:rsidR="00C36775" w:rsidRDefault="00C36775">
      <w:pPr>
        <w:spacing w:line="200" w:lineRule="atLeast"/>
      </w:pPr>
    </w:p>
    <w:p w14:paraId="422261A1" w14:textId="77777777" w:rsidR="00C36775" w:rsidRDefault="00C36775">
      <w:pPr>
        <w:spacing w:line="200" w:lineRule="atLeast"/>
      </w:pPr>
    </w:p>
    <w:p w14:paraId="3C084710" w14:textId="77777777" w:rsidR="00C36775" w:rsidRDefault="00C36775">
      <w:pPr>
        <w:spacing w:line="200" w:lineRule="atLeast"/>
      </w:pPr>
    </w:p>
    <w:p w14:paraId="249B0808" w14:textId="77777777" w:rsidR="00C36775" w:rsidRDefault="00C36775">
      <w:pPr>
        <w:spacing w:line="200" w:lineRule="atLeast"/>
      </w:pPr>
    </w:p>
    <w:p w14:paraId="6A8FDEDD" w14:textId="77777777" w:rsidR="00C36775" w:rsidRDefault="00C36775">
      <w:pPr>
        <w:spacing w:line="200" w:lineRule="atLeast"/>
      </w:pPr>
    </w:p>
    <w:p w14:paraId="2C65BAD3" w14:textId="77777777" w:rsidR="00C36775" w:rsidRDefault="00C36775">
      <w:pPr>
        <w:spacing w:line="200" w:lineRule="atLeast"/>
      </w:pPr>
    </w:p>
    <w:p w14:paraId="55BCF1C4" w14:textId="77777777" w:rsidR="00C36775" w:rsidRDefault="00C36775">
      <w:pPr>
        <w:spacing w:line="200" w:lineRule="atLeast"/>
      </w:pPr>
    </w:p>
    <w:p w14:paraId="4C93C01F" w14:textId="77777777" w:rsidR="00C36775" w:rsidRDefault="00C36775">
      <w:pPr>
        <w:spacing w:line="200" w:lineRule="atLeast"/>
      </w:pPr>
    </w:p>
    <w:p w14:paraId="5B3E4FE2" w14:textId="77777777" w:rsidR="00C36775" w:rsidRDefault="00C36775">
      <w:pPr>
        <w:spacing w:line="200" w:lineRule="atLeast"/>
      </w:pPr>
    </w:p>
    <w:p w14:paraId="008B7D27" w14:textId="77777777" w:rsidR="00C36775" w:rsidRDefault="00C36775">
      <w:pPr>
        <w:spacing w:line="200" w:lineRule="atLeast"/>
      </w:pPr>
    </w:p>
    <w:p w14:paraId="024CF1CD" w14:textId="77777777" w:rsidR="00C36775" w:rsidRDefault="00C36775">
      <w:pPr>
        <w:spacing w:line="341" w:lineRule="atLeast"/>
      </w:pPr>
    </w:p>
    <w:p w14:paraId="5CE4F487" w14:textId="77777777" w:rsidR="00C36775" w:rsidRDefault="00D51358">
      <w:pPr>
        <w:spacing w:line="240" w:lineRule="atLeast"/>
        <w:ind w:left="120"/>
      </w:pPr>
      <w:r>
        <w:rPr>
          <w:rFonts w:ascii="Calibri" w:eastAsia="Calibri" w:hAnsi="Calibri" w:cs="Calibri"/>
          <w:b/>
          <w:bCs/>
        </w:rPr>
        <w:t>Resources / Tools used:</w:t>
      </w:r>
    </w:p>
    <w:p w14:paraId="5685C714" w14:textId="77777777" w:rsidR="00C36775" w:rsidRDefault="00C36775">
      <w:pPr>
        <w:spacing w:line="240" w:lineRule="atLeast"/>
        <w:ind w:left="120"/>
      </w:pPr>
    </w:p>
    <w:p w14:paraId="6533284C" w14:textId="6B5557D8" w:rsidR="00C36775" w:rsidRDefault="00D51358">
      <w:pPr>
        <w:spacing w:line="240" w:lineRule="atLeast"/>
        <w:ind w:left="1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SOFTWARES:</w:t>
      </w:r>
    </w:p>
    <w:p w14:paraId="4417EA89" w14:textId="718BD6A3" w:rsidR="00D51358" w:rsidRDefault="00D51358">
      <w:pPr>
        <w:spacing w:line="240" w:lineRule="atLeast"/>
        <w:ind w:left="1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ArduinoIDE</w:t>
      </w:r>
      <w:proofErr w:type="spellEnd"/>
      <w:r>
        <w:rPr>
          <w:rFonts w:ascii="Calibri" w:eastAsia="Calibri" w:hAnsi="Calibri" w:cs="Calibri"/>
        </w:rPr>
        <w:tab/>
      </w:r>
    </w:p>
    <w:p w14:paraId="1CB61ED5" w14:textId="4089C88B" w:rsidR="00D51358" w:rsidRDefault="00D51358">
      <w:pPr>
        <w:spacing w:line="240" w:lineRule="atLeast"/>
        <w:ind w:left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Eagle</w:t>
      </w:r>
    </w:p>
    <w:p w14:paraId="00DF578A" w14:textId="60803B79" w:rsidR="00D51358" w:rsidRPr="00D51358" w:rsidRDefault="00D51358">
      <w:pPr>
        <w:spacing w:line="240" w:lineRule="atLeast"/>
        <w:ind w:left="120"/>
      </w:pPr>
      <w:proofErr w:type="spellStart"/>
      <w:r>
        <w:rPr>
          <w:rFonts w:ascii="Calibri" w:eastAsia="Calibri" w:hAnsi="Calibri" w:cs="Calibri"/>
        </w:rPr>
        <w:t>Nextion</w:t>
      </w:r>
      <w:proofErr w:type="spellEnd"/>
      <w:r>
        <w:rPr>
          <w:rFonts w:ascii="Calibri" w:eastAsia="Calibri" w:hAnsi="Calibri" w:cs="Calibri"/>
        </w:rPr>
        <w:t xml:space="preserve"> Editor</w:t>
      </w:r>
    </w:p>
    <w:p w14:paraId="541E25D1" w14:textId="77777777" w:rsidR="00D51358" w:rsidRDefault="00D51358">
      <w:pPr>
        <w:spacing w:line="200" w:lineRule="atLeast"/>
        <w:rPr>
          <w:b/>
          <w:bCs/>
        </w:rPr>
      </w:pPr>
    </w:p>
    <w:p w14:paraId="708E1D22" w14:textId="77777777" w:rsidR="00D51358" w:rsidRDefault="00D51358">
      <w:pPr>
        <w:spacing w:line="200" w:lineRule="atLeast"/>
        <w:rPr>
          <w:b/>
          <w:bCs/>
        </w:rPr>
      </w:pPr>
    </w:p>
    <w:p w14:paraId="09ADCB1A" w14:textId="77777777" w:rsidR="00D51358" w:rsidRDefault="00D51358">
      <w:pPr>
        <w:spacing w:line="200" w:lineRule="atLeast"/>
        <w:rPr>
          <w:b/>
          <w:bCs/>
        </w:rPr>
      </w:pPr>
    </w:p>
    <w:p w14:paraId="769DEA3C" w14:textId="170082FC" w:rsidR="00C36775" w:rsidRPr="00D51358" w:rsidRDefault="00D51358">
      <w:pPr>
        <w:spacing w:line="200" w:lineRule="atLeast"/>
        <w:rPr>
          <w:b/>
          <w:bCs/>
        </w:rPr>
      </w:pPr>
      <w:r w:rsidRPr="00D51358">
        <w:rPr>
          <w:b/>
          <w:bCs/>
        </w:rPr>
        <w:t>HARDWARES</w:t>
      </w:r>
      <w:r>
        <w:rPr>
          <w:b/>
          <w:bCs/>
        </w:rPr>
        <w:t xml:space="preserve">: </w:t>
      </w:r>
    </w:p>
    <w:p w14:paraId="232FFEF4" w14:textId="77777777" w:rsidR="00C36775" w:rsidRDefault="00D51358">
      <w:pPr>
        <w:spacing w:line="200" w:lineRule="atLeast"/>
      </w:pPr>
      <w:proofErr w:type="spellStart"/>
      <w:r>
        <w:t>Bredboard</w:t>
      </w:r>
      <w:proofErr w:type="spellEnd"/>
      <w:r>
        <w:t> </w:t>
      </w:r>
    </w:p>
    <w:p w14:paraId="03549390" w14:textId="77777777" w:rsidR="00C36775" w:rsidRDefault="00D51358">
      <w:pPr>
        <w:spacing w:line="200" w:lineRule="atLeast"/>
      </w:pPr>
      <w:r>
        <w:t>ICs (ATMEGA</w:t>
      </w:r>
      <w:proofErr w:type="gramStart"/>
      <w:r>
        <w:t>2</w:t>
      </w:r>
      <w:r>
        <w:t>560,Atmega</w:t>
      </w:r>
      <w:proofErr w:type="gramEnd"/>
      <w:r>
        <w:t>328)</w:t>
      </w:r>
    </w:p>
    <w:p w14:paraId="5EADA246" w14:textId="77777777" w:rsidR="00C36775" w:rsidRDefault="00D51358">
      <w:pPr>
        <w:spacing w:line="200" w:lineRule="atLeast"/>
      </w:pPr>
      <w:r>
        <w:t>Arduino (</w:t>
      </w:r>
      <w:proofErr w:type="gramStart"/>
      <w:r>
        <w:t>Uno ,</w:t>
      </w:r>
      <w:proofErr w:type="gramEnd"/>
      <w:r>
        <w:t xml:space="preserve"> nano , mega)</w:t>
      </w:r>
    </w:p>
    <w:p w14:paraId="463742A8" w14:textId="77777777" w:rsidR="00C36775" w:rsidRDefault="00C36775">
      <w:pPr>
        <w:spacing w:line="200" w:lineRule="atLeast"/>
      </w:pPr>
    </w:p>
    <w:p w14:paraId="5104EEBD" w14:textId="77777777" w:rsidR="00C36775" w:rsidRDefault="00C36775">
      <w:pPr>
        <w:spacing w:line="316" w:lineRule="atLeast"/>
      </w:pPr>
    </w:p>
    <w:p w14:paraId="45479BFB" w14:textId="77777777" w:rsidR="00C36775" w:rsidRDefault="00D51358">
      <w:pPr>
        <w:spacing w:line="240" w:lineRule="atLeast"/>
        <w:ind w:left="120"/>
      </w:pPr>
      <w:r>
        <w:rPr>
          <w:rFonts w:ascii="Calibri" w:eastAsia="Calibri" w:hAnsi="Calibri" w:cs="Calibri"/>
          <w:b/>
          <w:bCs/>
        </w:rPr>
        <w:t>Key learnings from the internship: </w:t>
      </w:r>
    </w:p>
    <w:p w14:paraId="619DA6E2" w14:textId="084FD338" w:rsidR="00C36775" w:rsidRDefault="00D51358" w:rsidP="00D51358">
      <w:pPr>
        <w:spacing w:line="240" w:lineRule="atLeast"/>
        <w:ind w:left="12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BE67A6A" wp14:editId="13F302A9">
            <wp:simplePos x="0" y="0"/>
            <wp:positionH relativeFrom="column">
              <wp:posOffset>1397</wp:posOffset>
            </wp:positionH>
            <wp:positionV relativeFrom="paragraph">
              <wp:posOffset>975487</wp:posOffset>
            </wp:positionV>
            <wp:extent cx="6419850" cy="9525"/>
            <wp:effectExtent l="0" t="0" r="0" b="0"/>
            <wp:wrapNone/>
            <wp:docPr id="100021" name="Picture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82675" w14:textId="77777777" w:rsidR="00C36775" w:rsidRDefault="00D51358">
      <w:pPr>
        <w:spacing w:line="200" w:lineRule="atLeast"/>
      </w:pPr>
      <w:r>
        <w:t xml:space="preserve">I learnt using the </w:t>
      </w:r>
      <w:proofErr w:type="spellStart"/>
      <w:r>
        <w:t>Nextion</w:t>
      </w:r>
      <w:proofErr w:type="spellEnd"/>
      <w:r>
        <w:t xml:space="preserve"> editor which helped us configure the </w:t>
      </w:r>
      <w:proofErr w:type="spellStart"/>
      <w:r>
        <w:t>Nextion</w:t>
      </w:r>
      <w:proofErr w:type="spellEnd"/>
      <w:r>
        <w:t xml:space="preserve"> LED display on the car and helped us provide a better interface to the driver. Learning </w:t>
      </w:r>
      <w:proofErr w:type="spellStart"/>
      <w:r>
        <w:t>ArduinoIDE</w:t>
      </w:r>
      <w:proofErr w:type="spellEnd"/>
      <w:r>
        <w:t xml:space="preserve"> was even helpful as it helped in coding the SLM </w:t>
      </w:r>
      <w:proofErr w:type="gramStart"/>
      <w:r>
        <w:t>module .</w:t>
      </w:r>
      <w:proofErr w:type="gramEnd"/>
    </w:p>
    <w:p w14:paraId="51884818" w14:textId="77777777" w:rsidR="00C36775" w:rsidRDefault="00D51358">
      <w:pPr>
        <w:spacing w:line="200" w:lineRule="atLeast"/>
      </w:pPr>
      <w:r>
        <w:t>I even learnt PCB soldering that I could apply while the DI PCB was designed and implemented.</w:t>
      </w:r>
    </w:p>
    <w:p w14:paraId="7442A8A4" w14:textId="77777777" w:rsidR="00C36775" w:rsidRDefault="00C36775">
      <w:pPr>
        <w:spacing w:line="200" w:lineRule="atLeast"/>
      </w:pPr>
    </w:p>
    <w:p w14:paraId="3C4C994F" w14:textId="77777777" w:rsidR="00C36775" w:rsidRDefault="00C36775">
      <w:pPr>
        <w:spacing w:line="200" w:lineRule="atLeast"/>
      </w:pPr>
    </w:p>
    <w:p w14:paraId="61A23DBE" w14:textId="77777777" w:rsidR="00C36775" w:rsidRDefault="00C36775">
      <w:pPr>
        <w:spacing w:line="200" w:lineRule="atLeast"/>
      </w:pPr>
    </w:p>
    <w:p w14:paraId="28279E42" w14:textId="77777777" w:rsidR="00C36775" w:rsidRDefault="00C36775">
      <w:pPr>
        <w:spacing w:line="200" w:lineRule="atLeast"/>
      </w:pPr>
    </w:p>
    <w:p w14:paraId="12EF0399" w14:textId="77777777" w:rsidR="00C36775" w:rsidRDefault="00C36775">
      <w:pPr>
        <w:spacing w:line="200" w:lineRule="atLeast"/>
      </w:pPr>
    </w:p>
    <w:p w14:paraId="7669D234" w14:textId="77777777" w:rsidR="00C36775" w:rsidRDefault="00C36775">
      <w:pPr>
        <w:spacing w:line="200" w:lineRule="atLeast"/>
      </w:pPr>
    </w:p>
    <w:p w14:paraId="54B21BFC" w14:textId="77777777" w:rsidR="00C36775" w:rsidRDefault="00C36775">
      <w:pPr>
        <w:spacing w:line="200" w:lineRule="atLeast"/>
      </w:pPr>
    </w:p>
    <w:p w14:paraId="4FE87F91" w14:textId="77777777" w:rsidR="00C36775" w:rsidRDefault="00C36775">
      <w:pPr>
        <w:spacing w:line="200" w:lineRule="atLeast"/>
      </w:pPr>
    </w:p>
    <w:p w14:paraId="2572C288" w14:textId="77777777" w:rsidR="00C36775" w:rsidRDefault="00C36775">
      <w:pPr>
        <w:spacing w:line="200" w:lineRule="atLeast"/>
      </w:pPr>
    </w:p>
    <w:p w14:paraId="3E9DA19D" w14:textId="77777777" w:rsidR="00C36775" w:rsidRDefault="00C36775">
      <w:pPr>
        <w:spacing w:line="200" w:lineRule="atLeast"/>
      </w:pPr>
    </w:p>
    <w:p w14:paraId="404DE571" w14:textId="77777777" w:rsidR="00C36775" w:rsidRDefault="00C36775">
      <w:pPr>
        <w:spacing w:line="200" w:lineRule="atLeast"/>
      </w:pPr>
    </w:p>
    <w:p w14:paraId="0767FEFD" w14:textId="77777777" w:rsidR="00C36775" w:rsidRDefault="00C36775">
      <w:pPr>
        <w:spacing w:line="295" w:lineRule="atLeast"/>
      </w:pPr>
    </w:p>
    <w:p w14:paraId="3BADE8B5" w14:textId="77777777" w:rsidR="00C36775" w:rsidRDefault="00D51358">
      <w:pPr>
        <w:tabs>
          <w:tab w:val="left" w:pos="6640"/>
        </w:tabs>
        <w:spacing w:line="240" w:lineRule="atLeast"/>
        <w:ind w:left="120"/>
      </w:pPr>
      <w:r>
        <w:rPr>
          <w:rFonts w:ascii="Calibri" w:eastAsia="Calibri" w:hAnsi="Calibri" w:cs="Calibri"/>
        </w:rPr>
        <w:t>Sign of Student: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Sign of Internship Supervisor</w:t>
      </w:r>
    </w:p>
    <w:p w14:paraId="19C53575" w14:textId="77777777" w:rsidR="00C36775" w:rsidRDefault="00D51358">
      <w:pPr>
        <w:tabs>
          <w:tab w:val="left" w:pos="6580"/>
        </w:tabs>
        <w:spacing w:line="240" w:lineRule="atLeast"/>
        <w:ind w:left="120"/>
        <w:sectPr w:rsidR="00C36775"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Calibri" w:eastAsia="Calibri" w:hAnsi="Calibri" w:cs="Calibri"/>
        </w:rPr>
        <w:t>Date: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Date:</w:t>
      </w:r>
    </w:p>
    <w:p w14:paraId="3DA08AD8" w14:textId="77777777" w:rsidR="00C36775" w:rsidRDefault="00C36775">
      <w:pPr>
        <w:spacing w:line="200" w:lineRule="atLeast"/>
      </w:pPr>
    </w:p>
    <w:p w14:paraId="52FB42EE" w14:textId="77777777" w:rsidR="00C36775" w:rsidRDefault="00C36775">
      <w:pPr>
        <w:spacing w:line="336" w:lineRule="atLeast"/>
      </w:pPr>
    </w:p>
    <w:p w14:paraId="0C4382B9" w14:textId="77777777" w:rsidR="00C36775" w:rsidRDefault="00D51358">
      <w:pPr>
        <w:tabs>
          <w:tab w:val="left" w:pos="8460"/>
        </w:tabs>
        <w:spacing w:line="200" w:lineRule="atLeast"/>
        <w:ind w:left="120"/>
      </w:pPr>
      <w:r>
        <w:rPr>
          <w:rFonts w:ascii="Calibri" w:eastAsia="Calibri" w:hAnsi="Calibri" w:cs="Calibri"/>
          <w:sz w:val="16"/>
          <w:szCs w:val="16"/>
        </w:rPr>
        <w:t>Modified by: IAI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15"/>
          <w:szCs w:val="15"/>
        </w:rPr>
        <w:t>Rev.4, 13.08.19</w:t>
      </w:r>
    </w:p>
    <w:sectPr w:rsidR="00C36775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775"/>
    <w:rsid w:val="00C36775"/>
    <w:rsid w:val="00D5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FED0"/>
  <w15:docId w15:val="{9C080683-D891-42D9-AF40-2ED6A948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3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shanay.shah@orion-rac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Devanshi</cp:lastModifiedBy>
  <cp:revision>1</cp:revision>
  <dcterms:created xsi:type="dcterms:W3CDTF">2020-07-27T11:49:00Z</dcterms:created>
  <dcterms:modified xsi:type="dcterms:W3CDTF">2020-07-27T11:54:00Z</dcterms:modified>
</cp:coreProperties>
</file>